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Interactive Help Desk Ticket System Report</w:t>
      </w:r>
    </w:p>
    <w:p>
      <w:r>
        <w:t>Generated by: staff (staff)</w:t>
      </w:r>
    </w:p>
    <w:p>
      <w:r>
        <w:t>Timestamp: 2025-08-26 18:52:22</w:t>
      </w:r>
    </w:p>
    <w:p>
      <w:r>
        <w:t>------------------------------------------</w:t>
      </w:r>
    </w:p>
    <w:p>
      <w:pPr>
        <w:pStyle w:val="Heading1"/>
      </w:pPr>
      <w:r>
        <w:t>Tickets</w:t>
      </w:r>
    </w:p>
    <w:p>
      <w:r>
        <w:t>[T1] System crash on login | Status: open | Priority: high</w:t>
      </w:r>
    </w:p>
    <w:p>
      <w:r>
        <w:t>[T2] Password reset issue | Status: open | Priority: normal</w:t>
      </w:r>
    </w:p>
    <w:p>
      <w:r>
        <w:t>[T3] Database connection error | Status: closed | Priority: high</w:t>
      </w:r>
    </w:p>
    <w:p>
      <w:r>
        <w:t>[T4] UI bug in dashboard | Status: open | Priority: normal</w:t>
      </w:r>
    </w:p>
    <w:p>
      <w:pPr>
        <w:pStyle w:val="Heading1"/>
      </w:pPr>
      <w:r>
        <w:t>Analytics Dashboard</w:t>
      </w:r>
    </w:p>
    <w:p>
      <w:r>
        <w:t>Total: 4</w:t>
      </w:r>
    </w:p>
    <w:p>
      <w:r>
        <w:t>Open: 3</w:t>
      </w:r>
    </w:p>
    <w:p>
      <w:r>
        <w:t>Closed: 1</w:t>
      </w:r>
    </w:p>
    <w:p>
      <w:r>
        <w:t>High_priority: 2</w:t>
      </w:r>
    </w:p>
    <w:p>
      <w:r>
        <w:t>Normal_priority: 2</w:t>
      </w:r>
    </w:p>
    <w:p>
      <w:pPr>
        <w:pStyle w:val="Heading1"/>
      </w:pPr>
      <w:r>
        <w:t>Ticket History</w:t>
      </w:r>
    </w:p>
    <w:p>
      <w:r>
        <w:t>-&gt; Created Ticket T1</w:t>
      </w:r>
    </w:p>
    <w:p>
      <w:r>
        <w:t>-&gt; Created Ticket T2</w:t>
      </w:r>
    </w:p>
    <w:p>
      <w:r>
        <w:t>-&gt; Created Ticket T3</w:t>
      </w:r>
    </w:p>
    <w:p>
      <w:r>
        <w:t>-&gt; Created Ticket T4</w:t>
      </w:r>
    </w:p>
    <w:p>
      <w:r>
        <w:t>-&gt; Processed Ticket T3</w:t>
      </w:r>
    </w:p>
    <w:p>
      <w:r>
        <w:t>-&gt; Created Ticket 2</w:t>
      </w:r>
    </w:p>
    <w:p>
      <w:r>
        <w:t>-&gt; Undo delete on Ticket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